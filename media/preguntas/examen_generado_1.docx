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4523E" w14:textId="77777777" w:rsidR="00C83DD8" w:rsidRDefault="00000000" w:rsidP="00FC545F">
      <w:pPr>
        <w:pStyle w:val="Ttulo1"/>
        <w:spacing w:before="0"/>
      </w:pPr>
      <w:r>
        <w:rPr>
          <w:rFonts w:ascii="Arial Narrow" w:eastAsia="Arial Narrow" w:hAnsi="Arial Narrow"/>
          <w:sz w:val="18"/>
        </w:rPr>
        <w:t>Preguntas Combinadas</w:t>
      </w:r>
    </w:p>
    <w:p w14:paraId="2023F675" w14:textId="77777777" w:rsidR="00C83DD8" w:rsidRDefault="00000000" w:rsidP="00FC545F">
      <w:pPr>
        <w:pStyle w:val="Ttulo1"/>
        <w:spacing w:before="0"/>
      </w:pPr>
      <w:r>
        <w:rPr>
          <w:rFonts w:ascii="Arial Narrow" w:eastAsia="Arial Narrow" w:hAnsi="Arial Narrow"/>
          <w:sz w:val="18"/>
        </w:rPr>
        <w:t>Curso: Biología</w:t>
      </w:r>
    </w:p>
    <w:p w14:paraId="1EB2A97E" w14:textId="77777777" w:rsidR="00C83DD8" w:rsidRDefault="00000000" w:rsidP="00FC545F">
      <w:pPr>
        <w:pStyle w:val="Ttulo2"/>
        <w:spacing w:before="0"/>
      </w:pPr>
      <w:r>
        <w:rPr>
          <w:rFonts w:ascii="Arial Narrow" w:eastAsia="Arial Narrow" w:hAnsi="Arial Narrow"/>
          <w:sz w:val="18"/>
        </w:rPr>
        <w:t>Tema: Citología</w:t>
      </w:r>
    </w:p>
    <w:p w14:paraId="471D0916" w14:textId="77777777" w:rsidR="00C83DD8" w:rsidRDefault="00000000" w:rsidP="00FC545F">
      <w:pPr>
        <w:pStyle w:val="Ttulo3"/>
        <w:spacing w:before="0"/>
      </w:pPr>
      <w:r>
        <w:rPr>
          <w:rFonts w:ascii="Arial Narrow" w:eastAsia="Arial Narrow" w:hAnsi="Arial Narrow"/>
          <w:sz w:val="18"/>
        </w:rPr>
        <w:t>Pregunta: uni_biologia_citologia_1_1</w:t>
      </w:r>
    </w:p>
    <w:p w14:paraId="3FF26151" w14:textId="77777777" w:rsidR="00000000" w:rsidRDefault="00000000" w:rsidP="00FC545F">
      <w:r w:rsidRPr="00F813C9">
        <w:rPr>
          <w:rFonts w:ascii="Arial Narrow" w:eastAsia="Arial Narrow" w:hAnsi="Arial Narrow"/>
          <w:sz w:val="18"/>
        </w:rPr>
        <w:t>Determine el módulo de la fuerza horizontal mínima que debe aplicar la persona, para mantener en equilibrio la esfera lisa de 15 kg. (g=10m/s²)</w:t>
      </w:r>
    </w:p>
    <w:p w14:paraId="508C2F79" w14:textId="77777777" w:rsidR="00000000" w:rsidRDefault="00000000" w:rsidP="00FC545F">
      <w:r w:rsidRPr="00F813C9">
        <w:rPr>
          <w:rFonts w:ascii="Arial Narrow" w:eastAsia="Arial Narrow" w:hAnsi="Arial Narrow"/>
          <w:noProof/>
          <w:sz w:val="18"/>
        </w:rPr>
        <w:drawing>
          <wp:inline distT="0" distB="0" distL="0" distR="0" wp14:anchorId="4025F108" wp14:editId="6FDFB940">
            <wp:extent cx="1956021" cy="118143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331" cy="1185248"/>
                    </a:xfrm>
                    <a:prstGeom prst="rect">
                      <a:avLst/>
                    </a:prstGeom>
                  </pic:spPr>
                </pic:pic>
              </a:graphicData>
            </a:graphic>
          </wp:inline>
        </w:drawing>
      </w:r>
    </w:p>
    <w:p w14:paraId="2D062700" w14:textId="77777777" w:rsidR="00000000" w:rsidRPr="00F813C9" w:rsidRDefault="00000000" w:rsidP="00FC545F">
      <w:r w:rsidRPr="00F813C9">
        <w:rPr>
          <w:rFonts w:ascii="Arial Narrow" w:eastAsia="Arial Narrow" w:hAnsi="Arial Narrow"/>
          <w:sz w:val="18"/>
        </w:rPr>
        <w:t xml:space="preserve">A)100 N </w:t>
      </w:r>
    </w:p>
    <w:p w14:paraId="6012F002" w14:textId="77777777" w:rsidR="00000000" w:rsidRPr="00F813C9" w:rsidRDefault="00000000" w:rsidP="00FC545F">
      <w:r w:rsidRPr="00F813C9">
        <w:rPr>
          <w:rFonts w:ascii="Arial Narrow" w:eastAsia="Arial Narrow" w:hAnsi="Arial Narrow"/>
          <w:sz w:val="18"/>
        </w:rPr>
        <w:t xml:space="preserve">B)200 N </w:t>
      </w:r>
    </w:p>
    <w:p w14:paraId="518E61BB" w14:textId="77777777" w:rsidR="00000000" w:rsidRPr="00F813C9" w:rsidRDefault="00000000" w:rsidP="00FC545F">
      <w:r w:rsidRPr="00F813C9">
        <w:rPr>
          <w:rFonts w:ascii="Arial Narrow" w:eastAsia="Arial Narrow" w:hAnsi="Arial Narrow"/>
          <w:sz w:val="18"/>
        </w:rPr>
        <w:t xml:space="preserve">C) 150 N </w:t>
      </w:r>
    </w:p>
    <w:p w14:paraId="5E481714" w14:textId="77777777" w:rsidR="00000000" w:rsidRPr="00F813C9" w:rsidRDefault="00000000" w:rsidP="00FC545F">
      <w:r w:rsidRPr="00F813C9">
        <w:rPr>
          <w:rFonts w:ascii="Arial Narrow" w:eastAsia="Arial Narrow" w:hAnsi="Arial Narrow"/>
          <w:sz w:val="18"/>
        </w:rPr>
        <w:t xml:space="preserve">D)240 N </w:t>
      </w:r>
    </w:p>
    <w:p w14:paraId="0EAA336F" w14:textId="77777777" w:rsidR="00000000" w:rsidRDefault="00000000" w:rsidP="00FC545F">
      <w:r w:rsidRPr="00F813C9">
        <w:rPr>
          <w:rFonts w:ascii="Arial Narrow" w:eastAsia="Arial Narrow" w:hAnsi="Arial Narrow"/>
          <w:sz w:val="18"/>
        </w:rPr>
        <w:t>E) 120 N</w:t>
      </w:r>
    </w:p>
    <w:p w14:paraId="3283E2A5" w14:textId="77777777" w:rsidR="00C83DD8" w:rsidRDefault="00000000" w:rsidP="00FC545F">
      <w:pPr>
        <w:pStyle w:val="Ttulo3"/>
        <w:spacing w:before="0"/>
      </w:pPr>
      <w:r>
        <w:rPr>
          <w:rFonts w:ascii="Arial Narrow" w:eastAsia="Arial Narrow" w:hAnsi="Arial Narrow"/>
          <w:sz w:val="18"/>
        </w:rPr>
        <w:t>Pregunta: uni_biologia_citologia_1_2</w:t>
      </w:r>
    </w:p>
    <w:p w14:paraId="089AAC10" w14:textId="77777777" w:rsidR="00000000" w:rsidRPr="00A35331" w:rsidRDefault="00000000" w:rsidP="00FC545F">
      <w:r w:rsidRPr="00A35331">
        <w:rPr>
          <w:rFonts w:ascii="Arial Narrow" w:eastAsia="Arial Narrow" w:hAnsi="Arial Narrow"/>
          <w:sz w:val="18"/>
        </w:rPr>
        <w:t xml:space="preserve">Se da cuando algún carácter se debe a la acción de más de un gen que puede tener además más de dos alelos, lo cual origina numerosas combinaciones que son la causa de que exista una gradación en los fenotipos ¿A qué tipo de herencia se refiere este enunciado? </w:t>
      </w:r>
    </w:p>
    <w:p w14:paraId="30C7864E" w14:textId="77777777" w:rsidR="00000000" w:rsidRPr="00A35331" w:rsidRDefault="00000000" w:rsidP="00FC545F">
      <w:r w:rsidRPr="00A35331">
        <w:rPr>
          <w:rFonts w:ascii="Arial Narrow" w:eastAsia="Arial Narrow" w:hAnsi="Arial Narrow"/>
          <w:sz w:val="18"/>
        </w:rPr>
        <w:t xml:space="preserve">a) Herencia Codominancia </w:t>
      </w:r>
    </w:p>
    <w:p w14:paraId="7178236B" w14:textId="77777777" w:rsidR="00000000" w:rsidRPr="00A35331" w:rsidRDefault="00000000" w:rsidP="00FC545F">
      <w:r w:rsidRPr="00A35331">
        <w:rPr>
          <w:rFonts w:ascii="Arial Narrow" w:eastAsia="Arial Narrow" w:hAnsi="Arial Narrow"/>
          <w:sz w:val="18"/>
        </w:rPr>
        <w:t xml:space="preserve">b) Herencia Intermedia </w:t>
      </w:r>
    </w:p>
    <w:p w14:paraId="28F3ABD8" w14:textId="77777777" w:rsidR="00000000" w:rsidRPr="00A35331" w:rsidRDefault="00000000" w:rsidP="00FC545F">
      <w:r w:rsidRPr="00A35331">
        <w:rPr>
          <w:rFonts w:ascii="Arial Narrow" w:eastAsia="Arial Narrow" w:hAnsi="Arial Narrow"/>
          <w:sz w:val="18"/>
        </w:rPr>
        <w:t xml:space="preserve">c) Herencia Poligénica </w:t>
      </w:r>
    </w:p>
    <w:p w14:paraId="27144D92" w14:textId="77777777" w:rsidR="00000000" w:rsidRPr="00A35331" w:rsidRDefault="00000000" w:rsidP="00FC545F">
      <w:r w:rsidRPr="00A35331">
        <w:rPr>
          <w:rFonts w:ascii="Arial Narrow" w:eastAsia="Arial Narrow" w:hAnsi="Arial Narrow"/>
          <w:sz w:val="18"/>
        </w:rPr>
        <w:t xml:space="preserve">d) Herencia Mitocondrial </w:t>
      </w:r>
    </w:p>
    <w:p w14:paraId="50F0942F" w14:textId="77777777" w:rsidR="00000000" w:rsidRDefault="00000000" w:rsidP="00FC545F">
      <w:r w:rsidRPr="00A35331">
        <w:rPr>
          <w:rFonts w:ascii="Arial Narrow" w:eastAsia="Arial Narrow" w:hAnsi="Arial Narrow"/>
          <w:sz w:val="18"/>
        </w:rPr>
        <w:t xml:space="preserve">e) </w:t>
      </w:r>
      <w:proofErr w:type="spellStart"/>
      <w:r w:rsidRPr="00A35331">
        <w:rPr>
          <w:rFonts w:ascii="Arial Narrow" w:eastAsia="Arial Narrow" w:hAnsi="Arial Narrow"/>
          <w:sz w:val="18"/>
        </w:rPr>
        <w:t>Herencia</w:t>
      </w:r>
      <w:proofErr w:type="spellEnd"/>
      <w:r w:rsidRPr="00A35331">
        <w:rPr>
          <w:rFonts w:ascii="Arial Narrow" w:eastAsia="Arial Narrow" w:hAnsi="Arial Narrow"/>
          <w:sz w:val="18"/>
        </w:rPr>
        <w:t xml:space="preserve"> </w:t>
      </w:r>
      <w:proofErr w:type="spellStart"/>
      <w:r w:rsidRPr="00A35331">
        <w:rPr>
          <w:rFonts w:ascii="Arial Narrow" w:eastAsia="Arial Narrow" w:hAnsi="Arial Narrow"/>
          <w:sz w:val="18"/>
        </w:rPr>
        <w:t>Halondrica</w:t>
      </w:r>
      <w:proofErr w:type="spellEnd"/>
    </w:p>
    <w:p w14:paraId="3871A71E" w14:textId="77777777" w:rsidR="00C83DD8" w:rsidRDefault="00000000" w:rsidP="00FC545F">
      <w:pPr>
        <w:pStyle w:val="Ttulo2"/>
        <w:spacing w:before="0"/>
      </w:pPr>
      <w:r>
        <w:rPr>
          <w:rFonts w:ascii="Arial Narrow" w:eastAsia="Arial Narrow" w:hAnsi="Arial Narrow"/>
          <w:sz w:val="18"/>
        </w:rPr>
        <w:t>Tema: Genética</w:t>
      </w:r>
    </w:p>
    <w:p w14:paraId="7B24EDC8" w14:textId="77777777" w:rsidR="00C83DD8" w:rsidRDefault="00000000" w:rsidP="00FC545F">
      <w:pPr>
        <w:pStyle w:val="Ttulo3"/>
        <w:spacing w:before="0"/>
      </w:pPr>
      <w:r>
        <w:rPr>
          <w:rFonts w:ascii="Arial Narrow" w:eastAsia="Arial Narrow" w:hAnsi="Arial Narrow"/>
          <w:sz w:val="18"/>
        </w:rPr>
        <w:t>Pregunta: uni_biologia_genetica_2_1</w:t>
      </w:r>
    </w:p>
    <w:p w14:paraId="52C30139" w14:textId="77777777" w:rsidR="00000000" w:rsidRPr="00A35331" w:rsidRDefault="00000000" w:rsidP="00FC545F">
      <w:r w:rsidRPr="00A35331">
        <w:rPr>
          <w:rFonts w:ascii="Arial Narrow" w:eastAsia="Arial Narrow" w:hAnsi="Arial Narrow"/>
          <w:sz w:val="18"/>
        </w:rPr>
        <w:t xml:space="preserve">Se da cuando algún carácter se debe a la acción de más de un gen que puede tener además más de dos alelos, lo cual origina numerosas combinaciones que son la causa de que exista una gradación en los fenotipos ¿A qué tipo de herencia se refiere este enunciado? </w:t>
      </w:r>
    </w:p>
    <w:p w14:paraId="1E12D362" w14:textId="77777777" w:rsidR="00000000" w:rsidRPr="00A35331" w:rsidRDefault="00000000" w:rsidP="00FC545F">
      <w:r w:rsidRPr="00A35331">
        <w:rPr>
          <w:rFonts w:ascii="Arial Narrow" w:eastAsia="Arial Narrow" w:hAnsi="Arial Narrow"/>
          <w:sz w:val="18"/>
        </w:rPr>
        <w:t xml:space="preserve">a) Herencia Codominancia </w:t>
      </w:r>
    </w:p>
    <w:p w14:paraId="53440AC0" w14:textId="77777777" w:rsidR="00000000" w:rsidRPr="00A35331" w:rsidRDefault="00000000" w:rsidP="00FC545F">
      <w:r w:rsidRPr="00A35331">
        <w:rPr>
          <w:rFonts w:ascii="Arial Narrow" w:eastAsia="Arial Narrow" w:hAnsi="Arial Narrow"/>
          <w:sz w:val="18"/>
        </w:rPr>
        <w:t xml:space="preserve">b) Herencia Intermedia </w:t>
      </w:r>
    </w:p>
    <w:p w14:paraId="745D51C5" w14:textId="77777777" w:rsidR="00000000" w:rsidRPr="00A35331" w:rsidRDefault="00000000" w:rsidP="00FC545F">
      <w:r w:rsidRPr="00A35331">
        <w:rPr>
          <w:rFonts w:ascii="Arial Narrow" w:eastAsia="Arial Narrow" w:hAnsi="Arial Narrow"/>
          <w:sz w:val="18"/>
        </w:rPr>
        <w:t xml:space="preserve">c) Herencia Poligénica </w:t>
      </w:r>
    </w:p>
    <w:p w14:paraId="3B16F398" w14:textId="77777777" w:rsidR="00000000" w:rsidRPr="00A35331" w:rsidRDefault="00000000" w:rsidP="00FC545F">
      <w:r w:rsidRPr="00A35331">
        <w:rPr>
          <w:rFonts w:ascii="Arial Narrow" w:eastAsia="Arial Narrow" w:hAnsi="Arial Narrow"/>
          <w:sz w:val="18"/>
        </w:rPr>
        <w:t xml:space="preserve">d) Herencia Mitocondrial </w:t>
      </w:r>
    </w:p>
    <w:p w14:paraId="7A8BDFF6" w14:textId="77777777" w:rsidR="00000000" w:rsidRDefault="00000000" w:rsidP="00FC545F">
      <w:r w:rsidRPr="00A35331">
        <w:rPr>
          <w:rFonts w:ascii="Arial Narrow" w:eastAsia="Arial Narrow" w:hAnsi="Arial Narrow"/>
          <w:sz w:val="18"/>
        </w:rPr>
        <w:t xml:space="preserve">e) </w:t>
      </w:r>
      <w:proofErr w:type="spellStart"/>
      <w:r w:rsidRPr="00A35331">
        <w:rPr>
          <w:rFonts w:ascii="Arial Narrow" w:eastAsia="Arial Narrow" w:hAnsi="Arial Narrow"/>
          <w:sz w:val="18"/>
        </w:rPr>
        <w:t>Herencia</w:t>
      </w:r>
      <w:proofErr w:type="spellEnd"/>
      <w:r w:rsidRPr="00A35331">
        <w:rPr>
          <w:rFonts w:ascii="Arial Narrow" w:eastAsia="Arial Narrow" w:hAnsi="Arial Narrow"/>
          <w:sz w:val="18"/>
        </w:rPr>
        <w:t xml:space="preserve"> </w:t>
      </w:r>
      <w:proofErr w:type="spellStart"/>
      <w:r w:rsidRPr="00A35331">
        <w:rPr>
          <w:rFonts w:ascii="Arial Narrow" w:eastAsia="Arial Narrow" w:hAnsi="Arial Narrow"/>
          <w:sz w:val="18"/>
        </w:rPr>
        <w:t>Halondrica</w:t>
      </w:r>
      <w:proofErr w:type="spellEnd"/>
    </w:p>
    <w:p w14:paraId="631BE716" w14:textId="77777777" w:rsidR="00C83DD8" w:rsidRDefault="00000000" w:rsidP="00FC545F">
      <w:pPr>
        <w:pStyle w:val="Ttulo1"/>
        <w:spacing w:before="0"/>
      </w:pPr>
      <w:r>
        <w:rPr>
          <w:rFonts w:ascii="Arial Narrow" w:eastAsia="Arial Narrow" w:hAnsi="Arial Narrow"/>
          <w:sz w:val="18"/>
        </w:rPr>
        <w:t>Curso: Física</w:t>
      </w:r>
    </w:p>
    <w:p w14:paraId="407D279C" w14:textId="77777777" w:rsidR="00C83DD8" w:rsidRDefault="00000000" w:rsidP="00FC545F">
      <w:pPr>
        <w:pStyle w:val="Ttulo2"/>
        <w:spacing w:before="0"/>
      </w:pPr>
      <w:r>
        <w:rPr>
          <w:rFonts w:ascii="Arial Narrow" w:eastAsia="Arial Narrow" w:hAnsi="Arial Narrow"/>
          <w:sz w:val="18"/>
        </w:rPr>
        <w:t>Tema: Estática</w:t>
      </w:r>
    </w:p>
    <w:p w14:paraId="1C6565BD" w14:textId="77777777" w:rsidR="00C83DD8" w:rsidRDefault="00000000" w:rsidP="00FC545F">
      <w:pPr>
        <w:pStyle w:val="Ttulo3"/>
        <w:spacing w:before="0"/>
      </w:pPr>
      <w:r>
        <w:rPr>
          <w:rFonts w:ascii="Arial Narrow" w:eastAsia="Arial Narrow" w:hAnsi="Arial Narrow"/>
          <w:sz w:val="18"/>
        </w:rPr>
        <w:t>Pregunta: unc_fisica_estatica_1_1</w:t>
      </w:r>
    </w:p>
    <w:p w14:paraId="78FCC3DF" w14:textId="77777777" w:rsidR="00000000" w:rsidRDefault="00000000" w:rsidP="00FC545F">
      <w:r w:rsidRPr="00F813C9">
        <w:rPr>
          <w:rFonts w:ascii="Arial Narrow" w:eastAsia="Arial Narrow" w:hAnsi="Arial Narrow"/>
          <w:sz w:val="18"/>
        </w:rPr>
        <w:t xml:space="preserve">Determine el módulo de la fuerza horizontal mínima que debe </w:t>
      </w:r>
      <w:r w:rsidRPr="00F813C9">
        <w:rPr>
          <w:rFonts w:ascii="Arial Narrow" w:eastAsia="Arial Narrow" w:hAnsi="Arial Narrow"/>
          <w:sz w:val="18"/>
        </w:rPr>
        <w:t>aplicar la persona, para mantener en equilibrio la esfera lisa de 15 kg. (g=10m/s²)</w:t>
      </w:r>
    </w:p>
    <w:p w14:paraId="13F33568" w14:textId="77777777" w:rsidR="00000000" w:rsidRDefault="00000000" w:rsidP="00FC545F">
      <w:r w:rsidRPr="00F813C9">
        <w:rPr>
          <w:rFonts w:ascii="Arial Narrow" w:eastAsia="Arial Narrow" w:hAnsi="Arial Narrow"/>
          <w:noProof/>
          <w:sz w:val="18"/>
        </w:rPr>
        <w:drawing>
          <wp:inline distT="0" distB="0" distL="0" distR="0" wp14:anchorId="34F103FE" wp14:editId="34B843AE">
            <wp:extent cx="1979875" cy="1195845"/>
            <wp:effectExtent l="0" t="0" r="1905" b="444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tretch>
                      <a:fillRect/>
                    </a:stretch>
                  </pic:blipFill>
                  <pic:spPr>
                    <a:xfrm>
                      <a:off x="0" y="0"/>
                      <a:ext cx="1984488" cy="1198631"/>
                    </a:xfrm>
                    <a:prstGeom prst="rect">
                      <a:avLst/>
                    </a:prstGeom>
                  </pic:spPr>
                </pic:pic>
              </a:graphicData>
            </a:graphic>
          </wp:inline>
        </w:drawing>
      </w:r>
    </w:p>
    <w:p w14:paraId="74547FC4" w14:textId="77777777" w:rsidR="00000000" w:rsidRPr="00F813C9" w:rsidRDefault="00000000" w:rsidP="00FC545F">
      <w:r w:rsidRPr="00F813C9">
        <w:rPr>
          <w:rFonts w:ascii="Arial Narrow" w:eastAsia="Arial Narrow" w:hAnsi="Arial Narrow"/>
          <w:sz w:val="18"/>
        </w:rPr>
        <w:t xml:space="preserve">A)100 N </w:t>
      </w:r>
    </w:p>
    <w:p w14:paraId="68B669C0" w14:textId="77777777" w:rsidR="00000000" w:rsidRPr="00F813C9" w:rsidRDefault="00000000" w:rsidP="00FC545F">
      <w:r w:rsidRPr="00F813C9">
        <w:rPr>
          <w:rFonts w:ascii="Arial Narrow" w:eastAsia="Arial Narrow" w:hAnsi="Arial Narrow"/>
          <w:sz w:val="18"/>
        </w:rPr>
        <w:t xml:space="preserve">B)200 N </w:t>
      </w:r>
    </w:p>
    <w:p w14:paraId="3903EC27" w14:textId="77777777" w:rsidR="00000000" w:rsidRPr="00F813C9" w:rsidRDefault="00000000" w:rsidP="00FC545F">
      <w:r w:rsidRPr="00F813C9">
        <w:rPr>
          <w:rFonts w:ascii="Arial Narrow" w:eastAsia="Arial Narrow" w:hAnsi="Arial Narrow"/>
          <w:sz w:val="18"/>
        </w:rPr>
        <w:t xml:space="preserve">C) 150 N </w:t>
      </w:r>
    </w:p>
    <w:p w14:paraId="6687623E" w14:textId="77777777" w:rsidR="00000000" w:rsidRPr="00F813C9" w:rsidRDefault="00000000" w:rsidP="00FC545F">
      <w:r w:rsidRPr="00F813C9">
        <w:rPr>
          <w:rFonts w:ascii="Arial Narrow" w:eastAsia="Arial Narrow" w:hAnsi="Arial Narrow"/>
          <w:sz w:val="18"/>
        </w:rPr>
        <w:t xml:space="preserve">D)240 N </w:t>
      </w:r>
    </w:p>
    <w:p w14:paraId="72D0C8B3" w14:textId="77777777" w:rsidR="00000000" w:rsidRDefault="00000000" w:rsidP="00FC545F">
      <w:r w:rsidRPr="00F813C9">
        <w:rPr>
          <w:rFonts w:ascii="Arial Narrow" w:eastAsia="Arial Narrow" w:hAnsi="Arial Narrow"/>
          <w:sz w:val="18"/>
        </w:rPr>
        <w:t>E) 120 N</w:t>
      </w:r>
    </w:p>
    <w:p w14:paraId="4EB0759C" w14:textId="77777777" w:rsidR="00C83DD8" w:rsidRDefault="00000000" w:rsidP="00FC545F">
      <w:pPr>
        <w:pStyle w:val="Ttulo1"/>
        <w:spacing w:before="0"/>
      </w:pPr>
      <w:r>
        <w:rPr>
          <w:rFonts w:ascii="Arial Narrow" w:eastAsia="Arial Narrow" w:hAnsi="Arial Narrow"/>
          <w:sz w:val="18"/>
        </w:rPr>
        <w:t>Curso: Álgebra</w:t>
      </w:r>
    </w:p>
    <w:p w14:paraId="629CC1CE" w14:textId="77777777" w:rsidR="00C83DD8" w:rsidRDefault="00000000" w:rsidP="00FC545F">
      <w:pPr>
        <w:pStyle w:val="Ttulo2"/>
        <w:spacing w:before="0"/>
      </w:pPr>
      <w:r>
        <w:rPr>
          <w:rFonts w:ascii="Arial Narrow" w:eastAsia="Arial Narrow" w:hAnsi="Arial Narrow"/>
          <w:sz w:val="18"/>
        </w:rPr>
        <w:t>Tema: Funciones</w:t>
      </w:r>
    </w:p>
    <w:p w14:paraId="32C3D766" w14:textId="77777777" w:rsidR="00C83DD8" w:rsidRDefault="00000000" w:rsidP="00FC545F">
      <w:pPr>
        <w:pStyle w:val="Ttulo3"/>
        <w:spacing w:before="0"/>
      </w:pPr>
      <w:r>
        <w:rPr>
          <w:rFonts w:ascii="Arial Narrow" w:eastAsia="Arial Narrow" w:hAnsi="Arial Narrow"/>
          <w:sz w:val="18"/>
        </w:rPr>
        <w:t>Pregunta: unc_algebra_funciones_1_1</w:t>
      </w:r>
    </w:p>
    <w:p w14:paraId="1E2B3C8C" w14:textId="77777777" w:rsidR="00000000" w:rsidRPr="00A35331" w:rsidRDefault="00000000" w:rsidP="00FC545F">
      <w:r w:rsidRPr="00A35331">
        <w:rPr>
          <w:rFonts w:ascii="Arial Narrow" w:eastAsia="Arial Narrow" w:hAnsi="Arial Narrow"/>
          <w:sz w:val="18"/>
        </w:rPr>
        <w:t xml:space="preserve">Se da cuando algún carácter se debe a la acción de más de un gen que puede tener además más de dos alelos, lo cual origina numerosas combinaciones que son la causa de que exista una gradación en los fenotipos ¿A qué tipo de herencia se refiere este enunciado? </w:t>
      </w:r>
    </w:p>
    <w:p w14:paraId="7BBE8E30" w14:textId="77777777" w:rsidR="00000000" w:rsidRPr="00A35331" w:rsidRDefault="00000000" w:rsidP="00FC545F">
      <w:r w:rsidRPr="00A35331">
        <w:rPr>
          <w:rFonts w:ascii="Arial Narrow" w:eastAsia="Arial Narrow" w:hAnsi="Arial Narrow"/>
          <w:sz w:val="18"/>
        </w:rPr>
        <w:t xml:space="preserve">a) Herencia Codominancia </w:t>
      </w:r>
    </w:p>
    <w:p w14:paraId="5861C4A4" w14:textId="77777777" w:rsidR="00000000" w:rsidRPr="00A35331" w:rsidRDefault="00000000" w:rsidP="00FC545F">
      <w:r w:rsidRPr="00A35331">
        <w:rPr>
          <w:rFonts w:ascii="Arial Narrow" w:eastAsia="Arial Narrow" w:hAnsi="Arial Narrow"/>
          <w:sz w:val="18"/>
        </w:rPr>
        <w:t xml:space="preserve">b) Herencia Intermedia </w:t>
      </w:r>
    </w:p>
    <w:p w14:paraId="39C1B580" w14:textId="77777777" w:rsidR="00000000" w:rsidRPr="00A35331" w:rsidRDefault="00000000" w:rsidP="00FC545F">
      <w:r w:rsidRPr="00A35331">
        <w:rPr>
          <w:rFonts w:ascii="Arial Narrow" w:eastAsia="Arial Narrow" w:hAnsi="Arial Narrow"/>
          <w:sz w:val="18"/>
        </w:rPr>
        <w:t xml:space="preserve">c) Herencia Poligénica </w:t>
      </w:r>
    </w:p>
    <w:p w14:paraId="575CB4E2" w14:textId="77777777" w:rsidR="00000000" w:rsidRPr="00A35331" w:rsidRDefault="00000000" w:rsidP="00FC545F">
      <w:r w:rsidRPr="00A35331">
        <w:rPr>
          <w:rFonts w:ascii="Arial Narrow" w:eastAsia="Arial Narrow" w:hAnsi="Arial Narrow"/>
          <w:sz w:val="18"/>
        </w:rPr>
        <w:t xml:space="preserve">d) Herencia Mitocondrial </w:t>
      </w:r>
    </w:p>
    <w:p w14:paraId="1A942396" w14:textId="77777777" w:rsidR="00000000" w:rsidRDefault="00000000" w:rsidP="00FC545F">
      <w:r w:rsidRPr="00A35331">
        <w:rPr>
          <w:rFonts w:ascii="Arial Narrow" w:eastAsia="Arial Narrow" w:hAnsi="Arial Narrow"/>
          <w:sz w:val="18"/>
        </w:rPr>
        <w:t xml:space="preserve">e) </w:t>
      </w:r>
      <w:proofErr w:type="spellStart"/>
      <w:r w:rsidRPr="00A35331">
        <w:rPr>
          <w:rFonts w:ascii="Arial Narrow" w:eastAsia="Arial Narrow" w:hAnsi="Arial Narrow"/>
          <w:sz w:val="18"/>
        </w:rPr>
        <w:t>Herencia</w:t>
      </w:r>
      <w:proofErr w:type="spellEnd"/>
      <w:r w:rsidRPr="00A35331">
        <w:rPr>
          <w:rFonts w:ascii="Arial Narrow" w:eastAsia="Arial Narrow" w:hAnsi="Arial Narrow"/>
          <w:sz w:val="18"/>
        </w:rPr>
        <w:t xml:space="preserve"> </w:t>
      </w:r>
      <w:proofErr w:type="spellStart"/>
      <w:r w:rsidRPr="00A35331">
        <w:rPr>
          <w:rFonts w:ascii="Arial Narrow" w:eastAsia="Arial Narrow" w:hAnsi="Arial Narrow"/>
          <w:sz w:val="18"/>
        </w:rPr>
        <w:t>Halondrica</w:t>
      </w:r>
      <w:proofErr w:type="spellEnd"/>
    </w:p>
    <w:sectPr w:rsidR="00354DE0" w:rsidSect="00034616">
      <w:pgSz w:w="12240" w:h="15840"/>
      <w:pgMar w:top="1134" w:right="431" w:bottom="1843" w:left="431"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82785624">
    <w:abstractNumId w:val="8"/>
  </w:num>
  <w:num w:numId="2" w16cid:durableId="915212229">
    <w:abstractNumId w:val="6"/>
  </w:num>
  <w:num w:numId="3" w16cid:durableId="54816481">
    <w:abstractNumId w:val="5"/>
  </w:num>
  <w:num w:numId="4" w16cid:durableId="831918828">
    <w:abstractNumId w:val="4"/>
  </w:num>
  <w:num w:numId="5" w16cid:durableId="556479805">
    <w:abstractNumId w:val="7"/>
  </w:num>
  <w:num w:numId="6" w16cid:durableId="1717511928">
    <w:abstractNumId w:val="3"/>
  </w:num>
  <w:num w:numId="7" w16cid:durableId="559484740">
    <w:abstractNumId w:val="2"/>
  </w:num>
  <w:num w:numId="8" w16cid:durableId="1877813353">
    <w:abstractNumId w:val="1"/>
  </w:num>
  <w:num w:numId="9" w16cid:durableId="42672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0075"/>
    <w:rsid w:val="00C83DD8"/>
    <w:rsid w:val="00CB0664"/>
    <w:rsid w:val="00E5129E"/>
    <w:rsid w:val="00FC54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4BD55"/>
  <w14:defaultImageDpi w14:val="300"/>
  <w15:docId w15:val="{2F255C09-9D73-4EDB-8D49-C9339B64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rPr>
      <w:rFonts w:ascii="Arial Narrow" w:hAnsi="Arial Narrow"/>
      <w:sz w:val="18"/>
    </w:r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1561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Brayan Fernando Chilon Julca</cp:lastModifiedBy>
  <cp:revision>3</cp:revision>
  <dcterms:created xsi:type="dcterms:W3CDTF">2013-12-23T23:15:00Z</dcterms:created>
  <dcterms:modified xsi:type="dcterms:W3CDTF">2025-04-30T01:20:00Z</dcterms:modified>
  <cp:category/>
</cp:coreProperties>
</file>